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Университет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Кто знает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Пусто123</w:t>
            </w:r>
          </w:p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Title"/>
      </w:pPr>
      <w:r>
        <w:t>Колледж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умение устанавливать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