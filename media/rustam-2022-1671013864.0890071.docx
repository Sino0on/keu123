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Кто знает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Физподготовка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Физподготовка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Физра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