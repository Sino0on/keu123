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Университет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Title"/>
      </w:pPr>
      <w:r>
        <w:t>Колледж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Title"/>
      </w:pPr>
      <w:r>
        <w:t>Лицей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Что то там для лицея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