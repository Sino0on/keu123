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Кто знает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Кто знает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